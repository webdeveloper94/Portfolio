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40"/>
        </w:rPr>
        <w:t>TOHIROV TO‘LQIN TOLIBJON O‘G‘LI</w:t>
      </w:r>
    </w:p>
    <w:p>
      <w:r>
        <w:t>📍 Buxoro viloyati, Peshku tumani</w:t>
      </w:r>
    </w:p>
    <w:p>
      <w:r>
        <w:t>📞 +998 99 562 21 14</w:t>
      </w:r>
    </w:p>
    <w:p>
      <w:r>
        <w:t>📅 Tug‘ilgan sana: 13.11.1994</w:t>
      </w:r>
    </w:p>
    <w:p>
      <w:r>
        <w:t>🌐 Millati: O‘zbek</w:t>
      </w:r>
    </w:p>
    <w:p>
      <w:r>
        <w:rPr>
          <w:b/>
          <w:color w:val="2F5597"/>
          <w:sz w:val="28"/>
        </w:rPr>
        <w:br/>
        <w:t>🎓 Ma’lumoti</w:t>
      </w:r>
    </w:p>
    <w:p>
      <w:r>
        <w:t>Buxoro muhandislik texnologiya instituti (2015–2019)</w:t>
        <w:br/>
        <w:t>Yo‘nalish: Informatika va axborot texnologiyalari</w:t>
      </w:r>
    </w:p>
    <w:p>
      <w:r>
        <w:rPr>
          <w:b/>
          <w:color w:val="2F5597"/>
          <w:sz w:val="28"/>
        </w:rPr>
        <w:br/>
        <w:t>💼 Mutaxassisligi</w:t>
      </w:r>
    </w:p>
    <w:p>
      <w:r>
        <w:t>- Web, mobile va desktop dasturchi</w:t>
        <w:br/>
        <w:t>- Tarmoq administratori</w:t>
        <w:br/>
        <w:t>- Axborot xavfsizligi mutaxassisi</w:t>
        <w:br/>
        <w:t>- Web kontent administratori</w:t>
        <w:br/>
        <w:t>- Proyekt menejeri</w:t>
        <w:br/>
        <w:t>- SMM menejeri</w:t>
        <w:br/>
        <w:t>- Raqamli marketing va SMM strategiyalarini ishlab chiqish</w:t>
        <w:br/>
        <w:t>- Brend imijini mustahkamlash va ijtimoiy tarmoqlarni boshqarish</w:t>
      </w:r>
    </w:p>
    <w:p>
      <w:r>
        <w:rPr>
          <w:b/>
          <w:color w:val="2F5597"/>
          <w:sz w:val="28"/>
        </w:rPr>
        <w:br/>
        <w:t>🧾 Ish tajribasi</w:t>
      </w:r>
    </w:p>
    <w:p>
      <w:r>
        <w:t>Xalq Banki (2019 – 2021)</w:t>
        <w:br/>
        <w:t>Lavozimi: Bank kartalar sektori, bosh mutaxassis</w:t>
        <w:br/>
        <w:t>Vazifalari:</w:t>
        <w:br/>
        <w:t>- Bank kartalari bilan ishlash</w:t>
        <w:br/>
        <w:t>- Mijozlarga texnik ko‘mak ko‘rsatish</w:t>
        <w:br/>
        <w:t>- Tizim xavfsizligini nazorat qilish</w:t>
        <w:br/>
        <w:t>- Elektron to‘lov tizimlari bilan ishlash</w:t>
        <w:br/>
      </w:r>
    </w:p>
    <w:p>
      <w:r>
        <w:t>Peshku tuman 1-son politexnikumi (2021 – hozirgacha)</w:t>
        <w:br/>
        <w:t>Lavozimi: Maxsus fan o‘qituvchisi</w:t>
        <w:br/>
        <w:t>Vazifalari:</w:t>
        <w:br/>
        <w:t>- Dars berish (Informatika va Dasturlash asoslari)</w:t>
        <w:br/>
        <w:t>- Amaliy loyihalar bilan ishlash</w:t>
        <w:br/>
        <w:t>- Zamonaviy texnologiyalarni o‘rgatish</w:t>
        <w:br/>
        <w:t>- O‘quv dasturlarini ishlab chiqish</w:t>
      </w:r>
    </w:p>
    <w:p>
      <w:r>
        <w:rPr>
          <w:b/>
          <w:color w:val="2F5597"/>
          <w:sz w:val="28"/>
        </w:rPr>
        <w:br/>
        <w:t>🖥️ Kompyuter va dasturlash ko‘nikmalari</w:t>
      </w:r>
    </w:p>
    <w:p>
      <w:r>
        <w:t>🔹 Backend:</w:t>
        <w:br/>
        <w:t>- PHP (OOP), Laravel, Node.js (Express)</w:t>
        <w:br/>
        <w:t>- RESTful API yaratish, MySQL, PostgreSQL</w:t>
        <w:br/>
        <w:t>- Authentication, Postman, API testing</w:t>
        <w:br/>
        <w:br/>
        <w:t>🔹 Frontend:</w:t>
        <w:br/>
        <w:t>- React.js, Vue.js, HTML5, CSS3, SCSS</w:t>
        <w:br/>
        <w:t>- JavaScript (ES6+), JQuery, Bootstrap, Tailwind CSS</w:t>
        <w:br/>
        <w:t>- AJAX, Axios</w:t>
        <w:br/>
        <w:br/>
        <w:t>🔹 Versiya nazorati:</w:t>
        <w:br/>
        <w:t>- Git, GitHub, GitLab, Branching</w:t>
        <w:br/>
        <w:br/>
        <w:t>🔹 Server &amp; DevOps:</w:t>
        <w:br/>
        <w:t>- Docker, Linux, Apache/Nginx, CI/CD</w:t>
        <w:br/>
        <w:t>- Domain, SSL, DNS, Laravel deployments</w:t>
        <w:br/>
        <w:br/>
        <w:t>🔹 Dizayn &amp; Ofis:</w:t>
        <w:br/>
        <w:t>- Photoshop, MS Office (Word, Excel, PowerPoint)</w:t>
        <w:br/>
        <w:br/>
        <w:t>🔹 Qo‘shimcha:</w:t>
        <w:br/>
        <w:t>- Telegram botlar, SEO asoslari, Web content management</w:t>
        <w:br/>
        <w:t>- Heroku, Render, Vercel bilan ishlash</w:t>
      </w:r>
    </w:p>
    <w:p>
      <w:r>
        <w:rPr>
          <w:b/>
          <w:color w:val="2F5597"/>
          <w:sz w:val="28"/>
        </w:rPr>
        <w:br/>
        <w:t>📢 SMM yuritish bo‘yicha ko‘nikmalar</w:t>
      </w:r>
    </w:p>
    <w:p>
      <w:r>
        <w:t>- Kontent yaratish va rejalashtirish (postlar, storilar, reels)</w:t>
        <w:br/>
        <w:t>- Ijtimoiy tarmoqlar: Instagram, Telegram, Facebook, YouTube, TikTok</w:t>
        <w:br/>
        <w:t>- Canva va Adobe Photoshop orqali dizayn tayyorlash</w:t>
        <w:br/>
        <w:t>- Target reklamalarni sozlash (Meta Ads)</w:t>
        <w:br/>
        <w:t>- Analitika va samaradorlikni baholash: Meta Business Suite, Telegram Insights</w:t>
        <w:br/>
        <w:t>- Hashtag strategiyasi, engagement oshirish</w:t>
        <w:br/>
        <w:t>- Mualliflik ovozi va brend tili yaratish</w:t>
        <w:br/>
        <w:t>- Giveaway va interaktiv kampaniyalar tashkil etish</w:t>
      </w:r>
    </w:p>
    <w:p>
      <w:r>
        <w:rPr>
          <w:b/>
          <w:color w:val="2F5597"/>
          <w:sz w:val="28"/>
        </w:rPr>
        <w:br/>
        <w:t>🌍 Til bilimi</w:t>
      </w:r>
    </w:p>
    <w:p>
      <w:r>
        <w:t>- O‘zbek tili – asosiy til</w:t>
        <w:br/>
        <w:t>- Rus tili – boshlang‘ich daraja</w:t>
        <w:br/>
        <w:t>- Ingliz tili – boshlang‘ich daraja</w:t>
      </w:r>
    </w:p>
    <w:p>
      <w:r>
        <w:rPr>
          <w:b/>
          <w:color w:val="2F5597"/>
          <w:sz w:val="28"/>
        </w:rPr>
        <w:br/>
        <w:t>🤖 AI (sun’iy intellekt) bo‘yicha ko‘nikmalar</w:t>
      </w:r>
    </w:p>
    <w:p>
      <w:r>
        <w:t>- ChatGPT, Gemini kabi AI yordamchilardan foydalanib kontent yaratish, kod yozish, muammolarni hal qilish</w:t>
        <w:br/>
        <w:t>- Midjourney, DALL·E orqali vizual kontent (rasmlar, bannerlar) ishlab chiqish</w:t>
        <w:br/>
        <w:t>- NLP (Natural Language Processing) asoslarini tushunish va amalda qo‘llash</w:t>
        <w:br/>
        <w:t>- AI vositalaridan ta’lim jarayonida va SMM strategiyalarida foydalanish</w:t>
        <w:br/>
        <w:t>- AI asosida chatbot yaratish, avtomatlashtirilgan javob tizimlari</w:t>
        <w:br/>
        <w:t>- Ma’lumotlarni tahlil qilishda AI asosli yondashuvlar (tavsiyalar, prediktsiyalar)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